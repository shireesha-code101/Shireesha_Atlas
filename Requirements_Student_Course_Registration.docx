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AC06" w14:textId="77777777" w:rsidR="002F0144" w:rsidRPr="00C666D7" w:rsidRDefault="0000000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C666D7">
        <w:rPr>
          <w:rFonts w:ascii="Times New Roman" w:hAnsi="Times New Roman" w:cs="Times New Roman"/>
          <w:b w:val="0"/>
          <w:bCs w:val="0"/>
        </w:rPr>
        <w:t>Requirements Gathering — Student Course Registration System (Java)</w:t>
      </w:r>
    </w:p>
    <w:p w14:paraId="086D0E17" w14:textId="7954FD5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This document contains the requirements gathering for the Student Course Registration System implemented in Java. It covers</w:t>
      </w:r>
      <w:r w:rsidR="00C666D7" w:rsidRPr="00C666D7">
        <w:rPr>
          <w:rFonts w:ascii="Times New Roman" w:hAnsi="Times New Roman" w:cs="Times New Roman"/>
        </w:rPr>
        <w:tab/>
      </w:r>
      <w:r w:rsidRPr="00C666D7">
        <w:rPr>
          <w:rFonts w:ascii="Times New Roman" w:hAnsi="Times New Roman" w:cs="Times New Roman"/>
        </w:rPr>
        <w:t xml:space="preserve"> scope, functional and non-functional requirements, data model, user stories, API surface, constraints, risks, test strategies, and an implementation roadmap.</w:t>
      </w:r>
    </w:p>
    <w:p w14:paraId="5AC24CC4" w14:textId="77777777" w:rsidR="002F0144" w:rsidRPr="00C666D7" w:rsidRDefault="00000000">
      <w:pPr>
        <w:pStyle w:val="Heading2"/>
        <w:rPr>
          <w:rFonts w:ascii="Times New Roman" w:hAnsi="Times New Roman" w:cs="Times New Roman"/>
          <w:b w:val="0"/>
          <w:bCs w:val="0"/>
        </w:rPr>
      </w:pPr>
      <w:r w:rsidRPr="00C666D7">
        <w:rPr>
          <w:rFonts w:ascii="Times New Roman" w:hAnsi="Times New Roman" w:cs="Times New Roman"/>
          <w:b w:val="0"/>
          <w:bCs w:val="0"/>
        </w:rPr>
        <w:t>1. Project summary</w:t>
      </w:r>
    </w:p>
    <w:p w14:paraId="6B07CED2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Build a Student Course Registration microservice in Java that lets students sign up, log in, view profiles, browse courses, enroll, drop, join/opt-out waitlists, and automatically promote waitlisted students when seats open. Data will be persisted in AWS DynamoDB. The system must enforce enrollment and waitlist limits, respect enrollment/drop cutoffs, and log all key actions for audit.</w:t>
      </w:r>
    </w:p>
    <w:p w14:paraId="47243E99" w14:textId="1E92E879" w:rsidR="002F0144" w:rsidRPr="00C666D7" w:rsidRDefault="00C666D7">
      <w:pPr>
        <w:pStyle w:val="Heading2"/>
        <w:rPr>
          <w:rFonts w:ascii="Times New Roman" w:hAnsi="Times New Roman" w:cs="Times New Roman"/>
          <w:b w:val="0"/>
          <w:bCs w:val="0"/>
        </w:rPr>
      </w:pPr>
      <w:r w:rsidRPr="00C666D7">
        <w:rPr>
          <w:rFonts w:ascii="Times New Roman" w:hAnsi="Times New Roman" w:cs="Times New Roman"/>
          <w:b w:val="0"/>
          <w:bCs w:val="0"/>
        </w:rPr>
        <w:t>2</w:t>
      </w:r>
      <w:r w:rsidR="00000000" w:rsidRPr="00C666D7">
        <w:rPr>
          <w:rFonts w:ascii="Times New Roman" w:hAnsi="Times New Roman" w:cs="Times New Roman"/>
          <w:b w:val="0"/>
          <w:bCs w:val="0"/>
        </w:rPr>
        <w:t>. Goals and success criteria</w:t>
      </w:r>
    </w:p>
    <w:p w14:paraId="54824747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Students can reliably enroll in courses, respecting seat limits and cutoffs.</w:t>
      </w:r>
    </w:p>
    <w:p w14:paraId="24F54483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Waitlist behaves FIFO, supports opt-out, and auto-enroll promotes eligible students.</w:t>
      </w:r>
    </w:p>
    <w:p w14:paraId="705227A2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No overbooking — atomic seat updates under concurrent load.</w:t>
      </w:r>
    </w:p>
    <w:p w14:paraId="1AC76E16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System records all key actions in StudentLogs for audit.</w:t>
      </w:r>
    </w:p>
    <w:p w14:paraId="6FD6FBC2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Service is testable locally (DynamoDB Local) and deployable to AWS.</w:t>
      </w:r>
    </w:p>
    <w:p w14:paraId="25854367" w14:textId="174FBFD8" w:rsidR="002F0144" w:rsidRPr="00C666D7" w:rsidRDefault="00C666D7">
      <w:pPr>
        <w:pStyle w:val="Heading2"/>
        <w:rPr>
          <w:rFonts w:ascii="Times New Roman" w:hAnsi="Times New Roman" w:cs="Times New Roman"/>
          <w:b w:val="0"/>
          <w:bCs w:val="0"/>
        </w:rPr>
      </w:pPr>
      <w:r w:rsidRPr="00C666D7">
        <w:rPr>
          <w:rFonts w:ascii="Times New Roman" w:hAnsi="Times New Roman" w:cs="Times New Roman"/>
          <w:b w:val="0"/>
          <w:bCs w:val="0"/>
        </w:rPr>
        <w:t>3</w:t>
      </w:r>
      <w:r w:rsidR="00000000" w:rsidRPr="00C666D7">
        <w:rPr>
          <w:rFonts w:ascii="Times New Roman" w:hAnsi="Times New Roman" w:cs="Times New Roman"/>
          <w:b w:val="0"/>
          <w:bCs w:val="0"/>
        </w:rPr>
        <w:t>. Scope (in-scope / out-of-scope)</w:t>
      </w:r>
    </w:p>
    <w:p w14:paraId="04779F10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In-scope:</w:t>
      </w:r>
    </w:p>
    <w:p w14:paraId="7C1DD7B7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Student sign-up, login, profile view.</w:t>
      </w:r>
    </w:p>
    <w:p w14:paraId="1FE97C72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Course listing and details with seat availability.</w:t>
      </w:r>
    </w:p>
    <w:p w14:paraId="5B57E9B8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Enroll, Drop flows with cutoffs and limits.</w:t>
      </w:r>
    </w:p>
    <w:p w14:paraId="56AE1C8C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- </w:t>
      </w:r>
      <w:proofErr w:type="gramStart"/>
      <w:r w:rsidRPr="00C666D7">
        <w:rPr>
          <w:rFonts w:ascii="Times New Roman" w:hAnsi="Times New Roman" w:cs="Times New Roman"/>
        </w:rPr>
        <w:t>Waitlist</w:t>
      </w:r>
      <w:proofErr w:type="gramEnd"/>
      <w:r w:rsidRPr="00C666D7">
        <w:rPr>
          <w:rFonts w:ascii="Times New Roman" w:hAnsi="Times New Roman" w:cs="Times New Roman"/>
        </w:rPr>
        <w:t xml:space="preserve"> join/opt-out, waitlist positions.</w:t>
      </w:r>
    </w:p>
    <w:p w14:paraId="708A057E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Auto-enroll logic from waitlist when seats open.</w:t>
      </w:r>
    </w:p>
    <w:p w14:paraId="7A019C6B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Audit logs for actions.</w:t>
      </w:r>
    </w:p>
    <w:p w14:paraId="2ADAB992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Java Spring Boot service using AWS SDK (DynamoDB).</w:t>
      </w:r>
    </w:p>
    <w:p w14:paraId="17245965" w14:textId="0F438834" w:rsidR="00C666D7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Unit and integration tests (DynamoDB Local).</w:t>
      </w:r>
    </w:p>
    <w:p w14:paraId="60BBD307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Out-of-scope (for MVP):</w:t>
      </w:r>
    </w:p>
    <w:p w14:paraId="209B928E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Admin UI to create/update courses (courses are preloaded).</w:t>
      </w:r>
    </w:p>
    <w:p w14:paraId="0B52115A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Payment, grading, or course content delivery.</w:t>
      </w:r>
    </w:p>
    <w:p w14:paraId="66707346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Complex authentication (we’ll include simple token/JWT option as add-on).</w:t>
      </w:r>
    </w:p>
    <w:p w14:paraId="03032C82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lastRenderedPageBreak/>
        <w:t>- Multi-region DB redundancy or cross-region failover.</w:t>
      </w:r>
    </w:p>
    <w:p w14:paraId="2BCF362B" w14:textId="5BBBA24E" w:rsidR="002F0144" w:rsidRPr="00C666D7" w:rsidRDefault="00C666D7">
      <w:pPr>
        <w:pStyle w:val="Heading2"/>
        <w:rPr>
          <w:rFonts w:ascii="Times New Roman" w:hAnsi="Times New Roman" w:cs="Times New Roman"/>
          <w:b w:val="0"/>
          <w:bCs w:val="0"/>
        </w:rPr>
      </w:pPr>
      <w:r w:rsidRPr="00C666D7">
        <w:rPr>
          <w:rFonts w:ascii="Times New Roman" w:hAnsi="Times New Roman" w:cs="Times New Roman"/>
          <w:b w:val="0"/>
          <w:bCs w:val="0"/>
        </w:rPr>
        <w:t>4</w:t>
      </w:r>
      <w:r w:rsidR="00000000" w:rsidRPr="00C666D7">
        <w:rPr>
          <w:rFonts w:ascii="Times New Roman" w:hAnsi="Times New Roman" w:cs="Times New Roman"/>
          <w:b w:val="0"/>
          <w:bCs w:val="0"/>
        </w:rPr>
        <w:t>. Functional requirements (summary)</w:t>
      </w:r>
    </w:p>
    <w:p w14:paraId="475DD947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Student Management:</w:t>
      </w:r>
    </w:p>
    <w:p w14:paraId="76655879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FR1.1: Student sign-up with studentId, name, email, password.</w:t>
      </w:r>
    </w:p>
    <w:p w14:paraId="29001870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FR1.2: Student login by studentId + password → returns session token.</w:t>
      </w:r>
    </w:p>
    <w:p w14:paraId="037CD896" w14:textId="68862BB1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- FR1.3: Student profile includes basic details and </w:t>
      </w:r>
      <w:proofErr w:type="gramStart"/>
      <w:r w:rsidRPr="00C666D7">
        <w:rPr>
          <w:rFonts w:ascii="Times New Roman" w:hAnsi="Times New Roman" w:cs="Times New Roman"/>
        </w:rPr>
        <w:t>list</w:t>
      </w:r>
      <w:proofErr w:type="gramEnd"/>
      <w:r w:rsidRPr="00C666D7">
        <w:rPr>
          <w:rFonts w:ascii="Times New Roman" w:hAnsi="Times New Roman" w:cs="Times New Roman"/>
        </w:rPr>
        <w:t xml:space="preserve"> of course applications with statuses.</w:t>
      </w:r>
    </w:p>
    <w:p w14:paraId="678D91BC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Course Management:</w:t>
      </w:r>
    </w:p>
    <w:p w14:paraId="3D1CCFAF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FR2.1: Courses preloaded in DynamoDB.</w:t>
      </w:r>
    </w:p>
    <w:p w14:paraId="1558461E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FR2.2: Course attributes: courseId, courseName, maxSeats, currentEnrolledCount, startDate, endDate, duration (computed), latestEnrollmentBy.</w:t>
      </w:r>
    </w:p>
    <w:p w14:paraId="7686A2B2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FR2.3: View courses with currentEnrolledCount and remainingSeats.</w:t>
      </w:r>
    </w:p>
    <w:p w14:paraId="261C708A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- FR2.4: Enroll allowed </w:t>
      </w:r>
      <w:proofErr w:type="gramStart"/>
      <w:r w:rsidRPr="00C666D7">
        <w:rPr>
          <w:rFonts w:ascii="Times New Roman" w:hAnsi="Times New Roman" w:cs="Times New Roman"/>
        </w:rPr>
        <w:t>only when</w:t>
      </w:r>
      <w:proofErr w:type="gramEnd"/>
      <w:r w:rsidRPr="00C666D7">
        <w:rPr>
          <w:rFonts w:ascii="Times New Roman" w:hAnsi="Times New Roman" w:cs="Times New Roman"/>
        </w:rPr>
        <w:t xml:space="preserve"> now &lt;= latestEnrollmentBy.</w:t>
      </w:r>
    </w:p>
    <w:p w14:paraId="6979F3A1" w14:textId="7E470162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- FR2.5: Drop allowed only when now &lt;= </w:t>
      </w:r>
      <w:proofErr w:type="spellStart"/>
      <w:r w:rsidRPr="00C666D7">
        <w:rPr>
          <w:rFonts w:ascii="Times New Roman" w:hAnsi="Times New Roman" w:cs="Times New Roman"/>
        </w:rPr>
        <w:t>endDate</w:t>
      </w:r>
      <w:proofErr w:type="spellEnd"/>
      <w:r w:rsidRPr="00C666D7">
        <w:rPr>
          <w:rFonts w:ascii="Times New Roman" w:hAnsi="Times New Roman" w:cs="Times New Roman"/>
        </w:rPr>
        <w:t>.</w:t>
      </w:r>
    </w:p>
    <w:p w14:paraId="06845B68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Enrollment:</w:t>
      </w:r>
    </w:p>
    <w:p w14:paraId="1EB3582F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FR3.1: Enroll if now &lt;= latestEnrollmentBy, seats available, student active enrollments &lt; 5.</w:t>
      </w:r>
    </w:p>
    <w:p w14:paraId="614ACDC7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- FR3.2: </w:t>
      </w:r>
      <w:proofErr w:type="gramStart"/>
      <w:r w:rsidRPr="00C666D7">
        <w:rPr>
          <w:rFonts w:ascii="Times New Roman" w:hAnsi="Times New Roman" w:cs="Times New Roman"/>
        </w:rPr>
        <w:t>Drop if</w:t>
      </w:r>
      <w:proofErr w:type="gramEnd"/>
      <w:r w:rsidRPr="00C666D7">
        <w:rPr>
          <w:rFonts w:ascii="Times New Roman" w:hAnsi="Times New Roman" w:cs="Times New Roman"/>
        </w:rPr>
        <w:t xml:space="preserve"> now &lt;= endDate. On drop decrement currentEnrolledCount.</w:t>
      </w:r>
    </w:p>
    <w:p w14:paraId="0DC528CF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FR3.3: Maintain accurate counters.</w:t>
      </w:r>
    </w:p>
    <w:p w14:paraId="2BE11337" w14:textId="050D15E0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FR3.4: Prevent duplicate enroll/waitlist.</w:t>
      </w:r>
    </w:p>
    <w:p w14:paraId="74AADF32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Waitlist:</w:t>
      </w:r>
    </w:p>
    <w:p w14:paraId="5A418689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- FR4.1: FIFO waitlist. </w:t>
      </w:r>
      <w:proofErr w:type="gramStart"/>
      <w:r w:rsidRPr="00C666D7">
        <w:rPr>
          <w:rFonts w:ascii="Times New Roman" w:hAnsi="Times New Roman" w:cs="Times New Roman"/>
        </w:rPr>
        <w:t>Student</w:t>
      </w:r>
      <w:proofErr w:type="gramEnd"/>
      <w:r w:rsidRPr="00C666D7">
        <w:rPr>
          <w:rFonts w:ascii="Times New Roman" w:hAnsi="Times New Roman" w:cs="Times New Roman"/>
        </w:rPr>
        <w:t xml:space="preserve"> can be on max 3 waitlists.</w:t>
      </w:r>
    </w:p>
    <w:p w14:paraId="1ED31BE6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FR4.2: Auto-enroll from waitlist when seat opens.</w:t>
      </w:r>
    </w:p>
    <w:p w14:paraId="23E21023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FR4.3: Simultaneous openings processed sequentially.</w:t>
      </w:r>
    </w:p>
    <w:p w14:paraId="1EF5CAE7" w14:textId="620CDCDC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FR4.4: View waitlist position, opt-out feature.</w:t>
      </w:r>
    </w:p>
    <w:p w14:paraId="5675C992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Audit Logging:</w:t>
      </w:r>
    </w:p>
    <w:p w14:paraId="7FC2D514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FR6.1/6.2: Log every key action (</w:t>
      </w:r>
      <w:proofErr w:type="gramStart"/>
      <w:r w:rsidRPr="00C666D7">
        <w:rPr>
          <w:rFonts w:ascii="Times New Roman" w:hAnsi="Times New Roman" w:cs="Times New Roman"/>
        </w:rPr>
        <w:t>signup</w:t>
      </w:r>
      <w:proofErr w:type="gramEnd"/>
      <w:r w:rsidRPr="00C666D7">
        <w:rPr>
          <w:rFonts w:ascii="Times New Roman" w:hAnsi="Times New Roman" w:cs="Times New Roman"/>
        </w:rPr>
        <w:t>, login, enroll, drop, waitlist join, auto-enroll).</w:t>
      </w:r>
    </w:p>
    <w:p w14:paraId="707567CF" w14:textId="0625F8D4" w:rsidR="002F0144" w:rsidRPr="00C666D7" w:rsidRDefault="00C666D7">
      <w:pPr>
        <w:pStyle w:val="Heading2"/>
        <w:rPr>
          <w:rFonts w:ascii="Times New Roman" w:hAnsi="Times New Roman" w:cs="Times New Roman"/>
          <w:b w:val="0"/>
          <w:bCs w:val="0"/>
        </w:rPr>
      </w:pPr>
      <w:r w:rsidRPr="00C666D7">
        <w:rPr>
          <w:rFonts w:ascii="Times New Roman" w:hAnsi="Times New Roman" w:cs="Times New Roman"/>
          <w:b w:val="0"/>
          <w:bCs w:val="0"/>
        </w:rPr>
        <w:t>5</w:t>
      </w:r>
      <w:r w:rsidR="00000000" w:rsidRPr="00C666D7">
        <w:rPr>
          <w:rFonts w:ascii="Times New Roman" w:hAnsi="Times New Roman" w:cs="Times New Roman"/>
          <w:b w:val="0"/>
          <w:bCs w:val="0"/>
        </w:rPr>
        <w:t>. Non-functional requirements (NFRs)</w:t>
      </w:r>
    </w:p>
    <w:p w14:paraId="631C60AA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Consistency &amp; correctness: atomic updates, no overbooking.</w:t>
      </w:r>
    </w:p>
    <w:p w14:paraId="301D84EC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lastRenderedPageBreak/>
        <w:t>- Scalability: thousands of students/courses.</w:t>
      </w:r>
    </w:p>
    <w:p w14:paraId="77812880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Security: hashed passwords, secure tokens.</w:t>
      </w:r>
    </w:p>
    <w:p w14:paraId="30FB9D61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Auditability: StudentLogs for compliance.</w:t>
      </w:r>
    </w:p>
    <w:p w14:paraId="3FD154DA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Testability: JUnit + DynamoDB Local.</w:t>
      </w:r>
    </w:p>
    <w:p w14:paraId="6B3E5F10" w14:textId="789FFC33" w:rsidR="002F0144" w:rsidRPr="00C666D7" w:rsidRDefault="00C666D7">
      <w:pPr>
        <w:pStyle w:val="Heading2"/>
        <w:rPr>
          <w:rFonts w:ascii="Times New Roman" w:hAnsi="Times New Roman" w:cs="Times New Roman"/>
          <w:b w:val="0"/>
          <w:bCs w:val="0"/>
        </w:rPr>
      </w:pPr>
      <w:r w:rsidRPr="00C666D7">
        <w:rPr>
          <w:rFonts w:ascii="Times New Roman" w:hAnsi="Times New Roman" w:cs="Times New Roman"/>
          <w:b w:val="0"/>
          <w:bCs w:val="0"/>
        </w:rPr>
        <w:t>6</w:t>
      </w:r>
      <w:r w:rsidR="00000000" w:rsidRPr="00C666D7">
        <w:rPr>
          <w:rFonts w:ascii="Times New Roman" w:hAnsi="Times New Roman" w:cs="Times New Roman"/>
          <w:b w:val="0"/>
          <w:bCs w:val="0"/>
        </w:rPr>
        <w:t>. Data model (DynamoDB)</w:t>
      </w:r>
    </w:p>
    <w:p w14:paraId="52D1D323" w14:textId="77777777" w:rsidR="002F0144" w:rsidRPr="00C666D7" w:rsidRDefault="00000000">
      <w:pPr>
        <w:rPr>
          <w:rFonts w:ascii="Times New Roman" w:hAnsi="Times New Roman" w:cs="Times New Roman"/>
        </w:rPr>
      </w:pPr>
      <w:proofErr w:type="gramStart"/>
      <w:r w:rsidRPr="00C666D7">
        <w:rPr>
          <w:rFonts w:ascii="Times New Roman" w:hAnsi="Times New Roman" w:cs="Times New Roman"/>
        </w:rPr>
        <w:t>Students(</w:t>
      </w:r>
      <w:proofErr w:type="gramEnd"/>
      <w:r w:rsidRPr="00C666D7">
        <w:rPr>
          <w:rFonts w:ascii="Times New Roman" w:hAnsi="Times New Roman" w:cs="Times New Roman"/>
        </w:rPr>
        <w:t>studentId, name, email, passwordHash, activeEnrollments, waitlistCount, createdAt...)</w:t>
      </w:r>
    </w:p>
    <w:p w14:paraId="569DB5F6" w14:textId="77777777" w:rsidR="002F0144" w:rsidRPr="00C666D7" w:rsidRDefault="00000000">
      <w:pPr>
        <w:rPr>
          <w:rFonts w:ascii="Times New Roman" w:hAnsi="Times New Roman" w:cs="Times New Roman"/>
        </w:rPr>
      </w:pPr>
      <w:proofErr w:type="gramStart"/>
      <w:r w:rsidRPr="00C666D7">
        <w:rPr>
          <w:rFonts w:ascii="Times New Roman" w:hAnsi="Times New Roman" w:cs="Times New Roman"/>
        </w:rPr>
        <w:t>Courses(</w:t>
      </w:r>
      <w:proofErr w:type="gramEnd"/>
      <w:r w:rsidRPr="00C666D7">
        <w:rPr>
          <w:rFonts w:ascii="Times New Roman" w:hAnsi="Times New Roman" w:cs="Times New Roman"/>
        </w:rPr>
        <w:t>courseId, courseName, maxSeats, currentEnrolledCount, startDate, endDate, latestEnrollmentBy, waitlistSeq)</w:t>
      </w:r>
    </w:p>
    <w:p w14:paraId="7B5A8CCF" w14:textId="77777777" w:rsidR="002F0144" w:rsidRPr="00C666D7" w:rsidRDefault="00000000">
      <w:pPr>
        <w:rPr>
          <w:rFonts w:ascii="Times New Roman" w:hAnsi="Times New Roman" w:cs="Times New Roman"/>
        </w:rPr>
      </w:pPr>
      <w:proofErr w:type="gramStart"/>
      <w:r w:rsidRPr="00C666D7">
        <w:rPr>
          <w:rFonts w:ascii="Times New Roman" w:hAnsi="Times New Roman" w:cs="Times New Roman"/>
        </w:rPr>
        <w:t>Enrollments(</w:t>
      </w:r>
      <w:proofErr w:type="gramEnd"/>
      <w:r w:rsidRPr="00C666D7">
        <w:rPr>
          <w:rFonts w:ascii="Times New Roman" w:hAnsi="Times New Roman" w:cs="Times New Roman"/>
        </w:rPr>
        <w:t>studentId, courseId, status, enrolledAt, droppedAt, waitlistSeq)</w:t>
      </w:r>
    </w:p>
    <w:p w14:paraId="5BD8D75C" w14:textId="77777777" w:rsidR="002F0144" w:rsidRPr="00C666D7" w:rsidRDefault="00000000">
      <w:pPr>
        <w:rPr>
          <w:rFonts w:ascii="Times New Roman" w:hAnsi="Times New Roman" w:cs="Times New Roman"/>
        </w:rPr>
      </w:pPr>
      <w:proofErr w:type="gramStart"/>
      <w:r w:rsidRPr="00C666D7">
        <w:rPr>
          <w:rFonts w:ascii="Times New Roman" w:hAnsi="Times New Roman" w:cs="Times New Roman"/>
        </w:rPr>
        <w:t>Waitlists(</w:t>
      </w:r>
      <w:proofErr w:type="gramEnd"/>
      <w:r w:rsidRPr="00C666D7">
        <w:rPr>
          <w:rFonts w:ascii="Times New Roman" w:hAnsi="Times New Roman" w:cs="Times New Roman"/>
        </w:rPr>
        <w:t>courseId, sequence, studentId, joinedAt, optedOut)</w:t>
      </w:r>
    </w:p>
    <w:p w14:paraId="28CACF7F" w14:textId="77777777" w:rsidR="002F0144" w:rsidRPr="00C666D7" w:rsidRDefault="00000000">
      <w:pPr>
        <w:rPr>
          <w:rFonts w:ascii="Times New Roman" w:hAnsi="Times New Roman" w:cs="Times New Roman"/>
        </w:rPr>
      </w:pPr>
      <w:proofErr w:type="gramStart"/>
      <w:r w:rsidRPr="00C666D7">
        <w:rPr>
          <w:rFonts w:ascii="Times New Roman" w:hAnsi="Times New Roman" w:cs="Times New Roman"/>
        </w:rPr>
        <w:t>StudentLogs(</w:t>
      </w:r>
      <w:proofErr w:type="gramEnd"/>
      <w:r w:rsidRPr="00C666D7">
        <w:rPr>
          <w:rFonts w:ascii="Times New Roman" w:hAnsi="Times New Roman" w:cs="Times New Roman"/>
        </w:rPr>
        <w:t>logId, studentId, action, courseId, timestamp)</w:t>
      </w:r>
    </w:p>
    <w:p w14:paraId="07870445" w14:textId="5886C93B" w:rsidR="002F0144" w:rsidRPr="00C666D7" w:rsidRDefault="00C666D7">
      <w:pPr>
        <w:pStyle w:val="Heading2"/>
        <w:rPr>
          <w:rFonts w:ascii="Times New Roman" w:hAnsi="Times New Roman" w:cs="Times New Roman"/>
          <w:b w:val="0"/>
          <w:bCs w:val="0"/>
        </w:rPr>
      </w:pPr>
      <w:r w:rsidRPr="00C666D7">
        <w:rPr>
          <w:rFonts w:ascii="Times New Roman" w:hAnsi="Times New Roman" w:cs="Times New Roman"/>
          <w:b w:val="0"/>
          <w:bCs w:val="0"/>
        </w:rPr>
        <w:t>7</w:t>
      </w:r>
      <w:r w:rsidR="00000000" w:rsidRPr="00C666D7">
        <w:rPr>
          <w:rFonts w:ascii="Times New Roman" w:hAnsi="Times New Roman" w:cs="Times New Roman"/>
          <w:b w:val="0"/>
          <w:bCs w:val="0"/>
        </w:rPr>
        <w:t>. User stories &amp; acceptance criteria</w:t>
      </w:r>
    </w:p>
    <w:p w14:paraId="61BB8955" w14:textId="72E87086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US-1: Sign Up </w:t>
      </w:r>
    </w:p>
    <w:p w14:paraId="7290598B" w14:textId="5A31B765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US-2: Login </w:t>
      </w:r>
    </w:p>
    <w:p w14:paraId="26C81745" w14:textId="2A6167DF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US-3: View Profile </w:t>
      </w:r>
    </w:p>
    <w:p w14:paraId="65316996" w14:textId="75DAA96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US-4: </w:t>
      </w:r>
      <w:proofErr w:type="gramStart"/>
      <w:r w:rsidRPr="00C666D7">
        <w:rPr>
          <w:rFonts w:ascii="Times New Roman" w:hAnsi="Times New Roman" w:cs="Times New Roman"/>
        </w:rPr>
        <w:t>List</w:t>
      </w:r>
      <w:proofErr w:type="gramEnd"/>
      <w:r w:rsidRPr="00C666D7">
        <w:rPr>
          <w:rFonts w:ascii="Times New Roman" w:hAnsi="Times New Roman" w:cs="Times New Roman"/>
        </w:rPr>
        <w:t xml:space="preserve"> Courses </w:t>
      </w:r>
    </w:p>
    <w:p w14:paraId="33AC902F" w14:textId="60A1DAFD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US-5: Enroll in Course </w:t>
      </w:r>
    </w:p>
    <w:p w14:paraId="7E243C1A" w14:textId="3C5AFE71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US-6: Join Waitlist </w:t>
      </w:r>
    </w:p>
    <w:p w14:paraId="4F22BA44" w14:textId="10BE41D3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US-7: Drop Course </w:t>
      </w:r>
    </w:p>
    <w:p w14:paraId="02509042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US-8: Auto-enroll from waitlist</w:t>
      </w:r>
    </w:p>
    <w:p w14:paraId="67BAE760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US-9: Opt-out Waitlist</w:t>
      </w:r>
    </w:p>
    <w:p w14:paraId="396DCA1A" w14:textId="2C448C24" w:rsidR="002F0144" w:rsidRPr="00C666D7" w:rsidRDefault="00C666D7">
      <w:pPr>
        <w:pStyle w:val="Heading2"/>
        <w:rPr>
          <w:rFonts w:ascii="Times New Roman" w:hAnsi="Times New Roman" w:cs="Times New Roman"/>
          <w:b w:val="0"/>
          <w:bCs w:val="0"/>
        </w:rPr>
      </w:pPr>
      <w:r w:rsidRPr="00C666D7">
        <w:rPr>
          <w:rFonts w:ascii="Times New Roman" w:hAnsi="Times New Roman" w:cs="Times New Roman"/>
          <w:b w:val="0"/>
          <w:bCs w:val="0"/>
        </w:rPr>
        <w:t>8</w:t>
      </w:r>
      <w:r w:rsidR="00000000" w:rsidRPr="00C666D7">
        <w:rPr>
          <w:rFonts w:ascii="Times New Roman" w:hAnsi="Times New Roman" w:cs="Times New Roman"/>
          <w:b w:val="0"/>
          <w:bCs w:val="0"/>
        </w:rPr>
        <w:t>. Audit, monitoring &amp; observability</w:t>
      </w:r>
    </w:p>
    <w:p w14:paraId="43EF22DC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StudentLogs table records all actions.</w:t>
      </w:r>
    </w:p>
    <w:p w14:paraId="481927F0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 xml:space="preserve">- Metrics: enroll attempts, waitlist </w:t>
      </w:r>
      <w:proofErr w:type="gramStart"/>
      <w:r w:rsidRPr="00C666D7">
        <w:rPr>
          <w:rFonts w:ascii="Times New Roman" w:hAnsi="Times New Roman" w:cs="Times New Roman"/>
        </w:rPr>
        <w:t>joins</w:t>
      </w:r>
      <w:proofErr w:type="gramEnd"/>
      <w:r w:rsidRPr="00C666D7">
        <w:rPr>
          <w:rFonts w:ascii="Times New Roman" w:hAnsi="Times New Roman" w:cs="Times New Roman"/>
        </w:rPr>
        <w:t>, auto-enroll events.</w:t>
      </w:r>
    </w:p>
    <w:p w14:paraId="081E101C" w14:textId="77777777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Monitor DynamoDB throttling, transaction failures.</w:t>
      </w:r>
    </w:p>
    <w:p w14:paraId="251A96A2" w14:textId="2D8D86D3" w:rsidR="002F0144" w:rsidRPr="00C666D7" w:rsidRDefault="00C666D7">
      <w:pPr>
        <w:pStyle w:val="Heading2"/>
        <w:rPr>
          <w:rFonts w:ascii="Times New Roman" w:hAnsi="Times New Roman" w:cs="Times New Roman"/>
          <w:b w:val="0"/>
          <w:bCs w:val="0"/>
        </w:rPr>
      </w:pPr>
      <w:r w:rsidRPr="00C666D7">
        <w:rPr>
          <w:rFonts w:ascii="Times New Roman" w:hAnsi="Times New Roman" w:cs="Times New Roman"/>
          <w:b w:val="0"/>
          <w:bCs w:val="0"/>
        </w:rPr>
        <w:t>9</w:t>
      </w:r>
      <w:r w:rsidR="00000000" w:rsidRPr="00C666D7">
        <w:rPr>
          <w:rFonts w:ascii="Times New Roman" w:hAnsi="Times New Roman" w:cs="Times New Roman"/>
          <w:b w:val="0"/>
          <w:bCs w:val="0"/>
        </w:rPr>
        <w:t>. Security &amp; privacy</w:t>
      </w:r>
    </w:p>
    <w:p w14:paraId="6E300847" w14:textId="672E5BCE" w:rsidR="002F0144" w:rsidRPr="00C666D7" w:rsidRDefault="00000000">
      <w:pPr>
        <w:rPr>
          <w:rFonts w:ascii="Times New Roman" w:hAnsi="Times New Roman" w:cs="Times New Roman"/>
        </w:rPr>
      </w:pPr>
      <w:r w:rsidRPr="00C666D7">
        <w:rPr>
          <w:rFonts w:ascii="Times New Roman" w:hAnsi="Times New Roman" w:cs="Times New Roman"/>
        </w:rPr>
        <w:t>- Hash passwords with BCrypt.</w:t>
      </w:r>
    </w:p>
    <w:sectPr w:rsidR="002F0144" w:rsidRPr="00C666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457303">
    <w:abstractNumId w:val="8"/>
  </w:num>
  <w:num w:numId="2" w16cid:durableId="404305142">
    <w:abstractNumId w:val="6"/>
  </w:num>
  <w:num w:numId="3" w16cid:durableId="95642856">
    <w:abstractNumId w:val="5"/>
  </w:num>
  <w:num w:numId="4" w16cid:durableId="1204758033">
    <w:abstractNumId w:val="4"/>
  </w:num>
  <w:num w:numId="5" w16cid:durableId="582449828">
    <w:abstractNumId w:val="7"/>
  </w:num>
  <w:num w:numId="6" w16cid:durableId="1510214380">
    <w:abstractNumId w:val="3"/>
  </w:num>
  <w:num w:numId="7" w16cid:durableId="2147157479">
    <w:abstractNumId w:val="2"/>
  </w:num>
  <w:num w:numId="8" w16cid:durableId="1284271608">
    <w:abstractNumId w:val="1"/>
  </w:num>
  <w:num w:numId="9" w16cid:durableId="63749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0144"/>
    <w:rsid w:val="00326F90"/>
    <w:rsid w:val="00AA1D8D"/>
    <w:rsid w:val="00B47730"/>
    <w:rsid w:val="00C666D7"/>
    <w:rsid w:val="00CB0664"/>
    <w:rsid w:val="00DE3EBB"/>
    <w:rsid w:val="00F14F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100DF"/>
  <w14:defaultImageDpi w14:val="300"/>
  <w15:docId w15:val="{96A0A21A-387E-4C0D-A236-027CA13D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Dc, Shireesha</cp:lastModifiedBy>
  <cp:revision>2</cp:revision>
  <dcterms:created xsi:type="dcterms:W3CDTF">2025-09-07T04:19:00Z</dcterms:created>
  <dcterms:modified xsi:type="dcterms:W3CDTF">2025-09-07T04:19:00Z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2025-09-07T04:17:46Z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0bb6dd2e-7216-42fa-b356-bdd13fadcaf4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